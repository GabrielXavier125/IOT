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8DEE7" w14:textId="77777777" w:rsidR="00835203" w:rsidRDefault="00835203"/>
    <w:p w14:paraId="605BFC0A" w14:textId="2D1DBBCD" w:rsidR="00835203" w:rsidRDefault="0027032C">
      <w:pPr>
        <w:jc w:val="center"/>
      </w:pPr>
      <w:proofErr w:type="spellStart"/>
      <w:r>
        <w:t>Projeto</w:t>
      </w:r>
      <w:proofErr w:type="spellEnd"/>
      <w:r>
        <w:t xml:space="preserve"> </w:t>
      </w:r>
      <w:r w:rsidR="00000000">
        <w:t xml:space="preserve">IoT </w:t>
      </w:r>
      <w:r>
        <w:t>Bloco A</w:t>
      </w:r>
    </w:p>
    <w:p w14:paraId="43E0E758" w14:textId="77777777" w:rsidR="00835203" w:rsidRDefault="00835203"/>
    <w:p w14:paraId="26180166" w14:textId="6867D17B" w:rsidR="00835203" w:rsidRDefault="00000000">
      <w:pPr>
        <w:jc w:val="center"/>
      </w:pPr>
      <w:r>
        <w:t>Eduardo Rocha</w:t>
      </w:r>
      <w:r w:rsidR="0027032C">
        <w:t>, Gabriel de Almeida Ramos, Gabriel Xavier</w:t>
      </w:r>
    </w:p>
    <w:p w14:paraId="01FA6526" w14:textId="77777777" w:rsidR="00835203" w:rsidRDefault="00000000">
      <w:pPr>
        <w:jc w:val="center"/>
      </w:pPr>
      <w:r>
        <w:t>Data: Agosto de 2025</w:t>
      </w:r>
    </w:p>
    <w:p w14:paraId="7E071407" w14:textId="77777777" w:rsidR="00835203" w:rsidRDefault="00000000">
      <w:r>
        <w:br w:type="page"/>
      </w:r>
    </w:p>
    <w:p w14:paraId="70985DB5" w14:textId="77777777" w:rsidR="00835203" w:rsidRPr="0079598C" w:rsidRDefault="00000000">
      <w:pPr>
        <w:pStyle w:val="Ttulo1"/>
        <w:rPr>
          <w:color w:val="auto"/>
        </w:rPr>
      </w:pPr>
      <w:r w:rsidRPr="0079598C">
        <w:rPr>
          <w:color w:val="auto"/>
        </w:rPr>
        <w:lastRenderedPageBreak/>
        <w:t>Sumário</w:t>
      </w:r>
    </w:p>
    <w:p w14:paraId="204FE1C4" w14:textId="77777777" w:rsidR="00835203" w:rsidRDefault="00000000">
      <w:r>
        <w:t>1. Introdução</w:t>
      </w:r>
    </w:p>
    <w:p w14:paraId="3394DD2B" w14:textId="77777777" w:rsidR="00835203" w:rsidRDefault="00000000">
      <w:r>
        <w:t xml:space="preserve">2. </w:t>
      </w:r>
      <w:proofErr w:type="spellStart"/>
      <w:r>
        <w:t>Objetivos</w:t>
      </w:r>
      <w:proofErr w:type="spellEnd"/>
    </w:p>
    <w:p w14:paraId="70F5809A" w14:textId="77777777" w:rsidR="00835203" w:rsidRDefault="00000000">
      <w:r>
        <w:t>3. Justificativa</w:t>
      </w:r>
    </w:p>
    <w:p w14:paraId="155386D0" w14:textId="77777777" w:rsidR="00835203" w:rsidRDefault="00000000">
      <w:r>
        <w:t>4. Escopo do Projeto</w:t>
      </w:r>
    </w:p>
    <w:p w14:paraId="40679E92" w14:textId="77777777" w:rsidR="00835203" w:rsidRDefault="00000000">
      <w:r>
        <w:t>5. Tecnologias Utilizadas</w:t>
      </w:r>
    </w:p>
    <w:p w14:paraId="1D12075F" w14:textId="7C7C087E" w:rsidR="00835203" w:rsidRPr="0079598C" w:rsidRDefault="00000000">
      <w:pPr>
        <w:rPr>
          <w:u w:val="single"/>
        </w:rPr>
      </w:pPr>
      <w:r>
        <w:t xml:space="preserve">6. </w:t>
      </w:r>
      <w:proofErr w:type="spellStart"/>
      <w:r>
        <w:t>Funcionamento</w:t>
      </w:r>
      <w:proofErr w:type="spellEnd"/>
      <w:r>
        <w:t xml:space="preserve"> do Sistema IoT</w:t>
      </w:r>
    </w:p>
    <w:p w14:paraId="57B1925D" w14:textId="77777777" w:rsidR="00835203" w:rsidRDefault="00000000">
      <w:r>
        <w:br w:type="page"/>
      </w:r>
    </w:p>
    <w:p w14:paraId="5248E53B" w14:textId="77777777" w:rsidR="00835203" w:rsidRPr="0079598C" w:rsidRDefault="00000000">
      <w:pPr>
        <w:pStyle w:val="Ttulo1"/>
        <w:rPr>
          <w:color w:val="auto"/>
        </w:rPr>
      </w:pPr>
      <w:r w:rsidRPr="0079598C">
        <w:rPr>
          <w:color w:val="auto"/>
        </w:rPr>
        <w:lastRenderedPageBreak/>
        <w:t>1. Introdução</w:t>
      </w:r>
    </w:p>
    <w:p w14:paraId="518EF468" w14:textId="7B9BD499" w:rsidR="00835203" w:rsidRDefault="00000000">
      <w:r>
        <w:t xml:space="preserve">Este documento apresenta o projeto de implementação de um sistema de Internet das </w:t>
      </w:r>
      <w:proofErr w:type="spellStart"/>
      <w:r>
        <w:t>Coisas</w:t>
      </w:r>
      <w:proofErr w:type="spellEnd"/>
      <w:r>
        <w:t xml:space="preserve"> (IoT) para</w:t>
      </w:r>
      <w:r w:rsidR="0079598C">
        <w:t xml:space="preserve"> o </w:t>
      </w:r>
      <w:proofErr w:type="spellStart"/>
      <w:r w:rsidR="0079598C">
        <w:t>bloco</w:t>
      </w:r>
      <w:proofErr w:type="spellEnd"/>
      <w:r w:rsidR="0079598C">
        <w:t xml:space="preserve"> A do </w:t>
      </w:r>
      <w:proofErr w:type="spellStart"/>
      <w:r w:rsidR="0079598C">
        <w:t>Senai</w:t>
      </w:r>
      <w:proofErr w:type="spellEnd"/>
      <w:r>
        <w:t xml:space="preserve">, com o </w:t>
      </w:r>
      <w:proofErr w:type="spellStart"/>
      <w:r>
        <w:t>objetivo</w:t>
      </w:r>
      <w:proofErr w:type="spellEnd"/>
      <w:r>
        <w:t xml:space="preserve"> de automatizar e monitorar iluminação, temperatura, consumo de energia e segurança, promovendo eficiência e conforto aos usuários do espaço.</w:t>
      </w:r>
    </w:p>
    <w:p w14:paraId="744309CD" w14:textId="77777777" w:rsidR="00835203" w:rsidRPr="0079598C" w:rsidRDefault="00000000">
      <w:pPr>
        <w:pStyle w:val="Ttulo1"/>
        <w:rPr>
          <w:color w:val="auto"/>
        </w:rPr>
      </w:pPr>
      <w:r w:rsidRPr="0079598C">
        <w:rPr>
          <w:color w:val="auto"/>
        </w:rPr>
        <w:t>2. Objetivos</w:t>
      </w:r>
    </w:p>
    <w:p w14:paraId="4ADBFD60" w14:textId="77777777" w:rsidR="00835203" w:rsidRDefault="00000000">
      <w:r>
        <w:t>Objetivo Geral:</w:t>
      </w:r>
    </w:p>
    <w:p w14:paraId="7494281C" w14:textId="7A35B712" w:rsidR="00835203" w:rsidRDefault="00000000">
      <w:r>
        <w:t xml:space="preserve">Implementar um sistema IoT que permita o controle e </w:t>
      </w:r>
      <w:proofErr w:type="spellStart"/>
      <w:r>
        <w:t>monitoramento</w:t>
      </w:r>
      <w:proofErr w:type="spellEnd"/>
      <w:r>
        <w:t xml:space="preserve"> </w:t>
      </w:r>
      <w:proofErr w:type="spellStart"/>
      <w:r>
        <w:t>inteligente</w:t>
      </w:r>
      <w:proofErr w:type="spellEnd"/>
      <w:r>
        <w:t xml:space="preserve"> d</w:t>
      </w:r>
      <w:r w:rsidR="0079598C">
        <w:t xml:space="preserve">o </w:t>
      </w:r>
      <w:proofErr w:type="spellStart"/>
      <w:r w:rsidR="0079598C">
        <w:t>bloco</w:t>
      </w:r>
      <w:proofErr w:type="spellEnd"/>
      <w:r w:rsidR="0079598C">
        <w:t xml:space="preserve"> A do </w:t>
      </w:r>
      <w:proofErr w:type="spellStart"/>
      <w:r w:rsidR="0079598C">
        <w:t>Senai</w:t>
      </w:r>
      <w:proofErr w:type="spellEnd"/>
      <w:r>
        <w:t xml:space="preserve">, </w:t>
      </w:r>
      <w:proofErr w:type="spellStart"/>
      <w:r>
        <w:t>integrando</w:t>
      </w:r>
      <w:proofErr w:type="spellEnd"/>
      <w:r>
        <w:t xml:space="preserve"> </w:t>
      </w:r>
      <w:proofErr w:type="spellStart"/>
      <w:r>
        <w:t>sensores</w:t>
      </w:r>
      <w:proofErr w:type="spellEnd"/>
      <w:r>
        <w:t xml:space="preserve"> e atuadores a uma plataforma de gestão.</w:t>
      </w:r>
    </w:p>
    <w:p w14:paraId="72D3AB03" w14:textId="77777777" w:rsidR="00835203" w:rsidRDefault="00835203"/>
    <w:p w14:paraId="3D548136" w14:textId="77777777" w:rsidR="00835203" w:rsidRDefault="00000000">
      <w:r>
        <w:t>Objetivos Específicos:</w:t>
      </w:r>
    </w:p>
    <w:p w14:paraId="6DEDB67A" w14:textId="77777777" w:rsidR="00835203" w:rsidRDefault="00000000">
      <w:r>
        <w:t>- Automatizar a iluminação com base em sensores de presença e luminosidade.</w:t>
      </w:r>
    </w:p>
    <w:p w14:paraId="537E598F" w14:textId="77777777" w:rsidR="00835203" w:rsidRDefault="00000000">
      <w:r>
        <w:t>- Monitorar a temperatura e a qualidade do ar em tempo real.</w:t>
      </w:r>
    </w:p>
    <w:p w14:paraId="313EAAE0" w14:textId="77777777" w:rsidR="00835203" w:rsidRDefault="00000000">
      <w:r>
        <w:t>- Controlar o consumo de energia elétrica.</w:t>
      </w:r>
    </w:p>
    <w:p w14:paraId="4C2E2ABE" w14:textId="77777777" w:rsidR="00835203" w:rsidRDefault="00000000">
      <w:r>
        <w:t>- Garantir maior segurança com câmeras IP e sensores de abertura de portas e janelas.</w:t>
      </w:r>
    </w:p>
    <w:p w14:paraId="222A8CEC" w14:textId="77777777" w:rsidR="00835203" w:rsidRPr="0079598C" w:rsidRDefault="00000000">
      <w:pPr>
        <w:pStyle w:val="Ttulo1"/>
        <w:rPr>
          <w:color w:val="auto"/>
        </w:rPr>
      </w:pPr>
      <w:r w:rsidRPr="0079598C">
        <w:rPr>
          <w:color w:val="auto"/>
        </w:rPr>
        <w:t>3. Justificativa</w:t>
      </w:r>
    </w:p>
    <w:p w14:paraId="556D01AA" w14:textId="77777777" w:rsidR="00835203" w:rsidRDefault="00000000">
      <w:r>
        <w:t>O uso de tecnologia IoT no ambiente escolar traz benefícios como a redução de custos operacionais, aumento da segurança, maior eficiência energética e melhor experiência para alunos e professores. Além disso, serve como ferramenta pedagógica, permitindo que os alunos tenham contato com tecnologias modernas.</w:t>
      </w:r>
    </w:p>
    <w:p w14:paraId="51E5BEFB" w14:textId="77777777" w:rsidR="00835203" w:rsidRPr="0079598C" w:rsidRDefault="00000000">
      <w:pPr>
        <w:pStyle w:val="Ttulo1"/>
        <w:rPr>
          <w:color w:val="auto"/>
        </w:rPr>
      </w:pPr>
      <w:r w:rsidRPr="0079598C">
        <w:rPr>
          <w:color w:val="auto"/>
        </w:rPr>
        <w:t>4. Escopo do Projeto</w:t>
      </w:r>
    </w:p>
    <w:p w14:paraId="75DC966C" w14:textId="77777777" w:rsidR="00835203" w:rsidRDefault="00000000">
      <w:r>
        <w:t>O sistema abrangerá:</w:t>
      </w:r>
    </w:p>
    <w:p w14:paraId="2A839503" w14:textId="77777777" w:rsidR="00835203" w:rsidRDefault="00000000">
      <w:r>
        <w:t>- Sensores de presença para acionamento de luzes.</w:t>
      </w:r>
    </w:p>
    <w:p w14:paraId="14F85D99" w14:textId="77777777" w:rsidR="00835203" w:rsidRDefault="00000000">
      <w:r>
        <w:t>- Sensores de temperatura e umidade para monitoramento do conforto térmico.</w:t>
      </w:r>
    </w:p>
    <w:p w14:paraId="172B7154" w14:textId="77777777" w:rsidR="00835203" w:rsidRDefault="00000000">
      <w:r>
        <w:t>- Sensores de CO₂ para avaliar a qualidade do ar.</w:t>
      </w:r>
    </w:p>
    <w:p w14:paraId="78A76693" w14:textId="77777777" w:rsidR="00835203" w:rsidRDefault="00000000">
      <w:r>
        <w:t>- Câmeras IP para segurança.</w:t>
      </w:r>
    </w:p>
    <w:p w14:paraId="4917050C" w14:textId="32924602" w:rsidR="00835203" w:rsidRDefault="00000000">
      <w:r>
        <w:t>-</w:t>
      </w:r>
      <w:r w:rsidR="0079598C">
        <w:t xml:space="preserve"> </w:t>
      </w:r>
      <w:proofErr w:type="spellStart"/>
      <w:r w:rsidR="0079598C">
        <w:t>Abertura</w:t>
      </w:r>
      <w:proofErr w:type="spellEnd"/>
      <w:r w:rsidR="0079598C">
        <w:t xml:space="preserve"> de </w:t>
      </w:r>
      <w:proofErr w:type="spellStart"/>
      <w:r w:rsidR="0079598C">
        <w:t>portas</w:t>
      </w:r>
      <w:proofErr w:type="spellEnd"/>
      <w:r w:rsidR="0079598C">
        <w:t xml:space="preserve"> </w:t>
      </w:r>
      <w:proofErr w:type="spellStart"/>
      <w:r w:rsidR="0079598C">
        <w:t>automáticamente</w:t>
      </w:r>
      <w:proofErr w:type="spellEnd"/>
      <w:r w:rsidR="0079598C">
        <w:t xml:space="preserve"> </w:t>
      </w:r>
      <w:r>
        <w:t xml:space="preserve"> </w:t>
      </w:r>
    </w:p>
    <w:p w14:paraId="12ECB5EB" w14:textId="35944334" w:rsidR="00835203" w:rsidRDefault="00000000" w:rsidP="0079598C">
      <w:r>
        <w:t xml:space="preserve">- Automação da iluminação e </w:t>
      </w:r>
      <w:proofErr w:type="spellStart"/>
      <w:r>
        <w:t>ventilação</w:t>
      </w:r>
      <w:proofErr w:type="spellEnd"/>
      <w:r>
        <w:t xml:space="preserve"> via </w:t>
      </w:r>
      <w:proofErr w:type="spellStart"/>
      <w:r>
        <w:t>relés</w:t>
      </w:r>
      <w:proofErr w:type="spellEnd"/>
      <w:r>
        <w:t xml:space="preserve"> </w:t>
      </w:r>
      <w:proofErr w:type="spellStart"/>
      <w:r>
        <w:t>inteligentes</w:t>
      </w:r>
      <w:proofErr w:type="spellEnd"/>
      <w:r>
        <w:t>.</w:t>
      </w:r>
    </w:p>
    <w:p w14:paraId="1E0BB823" w14:textId="2DF0204D" w:rsidR="00835203" w:rsidRPr="0079598C" w:rsidRDefault="0079598C">
      <w:pPr>
        <w:pStyle w:val="Ttulo1"/>
        <w:rPr>
          <w:color w:val="auto"/>
        </w:rPr>
      </w:pPr>
      <w:r>
        <w:rPr>
          <w:color w:val="auto"/>
        </w:rPr>
        <w:lastRenderedPageBreak/>
        <w:t>5</w:t>
      </w:r>
      <w:r w:rsidR="00000000" w:rsidRPr="0079598C">
        <w:rPr>
          <w:color w:val="auto"/>
        </w:rPr>
        <w:t>. Funcionamento do Sistema IoT</w:t>
      </w:r>
    </w:p>
    <w:p w14:paraId="42A3E04B" w14:textId="77777777" w:rsidR="00835203" w:rsidRDefault="00000000">
      <w:r>
        <w:t>1. Sensores coletam dados do ambiente.</w:t>
      </w:r>
    </w:p>
    <w:p w14:paraId="23E08553" w14:textId="6A935440" w:rsidR="00835203" w:rsidRDefault="00000000">
      <w:r>
        <w:t xml:space="preserve">2. </w:t>
      </w:r>
      <w:proofErr w:type="spellStart"/>
      <w:r>
        <w:t>Microcontroladores</w:t>
      </w:r>
      <w:proofErr w:type="spellEnd"/>
      <w:r>
        <w:t xml:space="preserve"> </w:t>
      </w:r>
      <w:proofErr w:type="spellStart"/>
      <w:r>
        <w:t>processam</w:t>
      </w:r>
      <w:proofErr w:type="spellEnd"/>
      <w:r>
        <w:t xml:space="preserve"> e </w:t>
      </w:r>
      <w:proofErr w:type="spellStart"/>
      <w:r>
        <w:t>enviam</w:t>
      </w:r>
      <w:proofErr w:type="spellEnd"/>
      <w:r>
        <w:t xml:space="preserve"> as informações para o servidor.</w:t>
      </w:r>
    </w:p>
    <w:p w14:paraId="77678017" w14:textId="77777777" w:rsidR="00835203" w:rsidRDefault="00000000">
      <w:r>
        <w:t>3. Plataforma IoT exibe os dados em tempo real.</w:t>
      </w:r>
    </w:p>
    <w:p w14:paraId="1CBE6E7D" w14:textId="33E0A4FD" w:rsidR="00835203" w:rsidRDefault="00000000" w:rsidP="0079598C">
      <w:r>
        <w:t xml:space="preserve">4. Atuadores controlam iluminação, ventilação e outros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regras</w:t>
      </w:r>
      <w:proofErr w:type="spellEnd"/>
      <w:r>
        <w:t xml:space="preserve"> </w:t>
      </w:r>
      <w:proofErr w:type="spellStart"/>
      <w:r>
        <w:t>pré-definidas</w:t>
      </w:r>
      <w:proofErr w:type="spellEnd"/>
      <w:r>
        <w:t>.</w:t>
      </w:r>
    </w:p>
    <w:p w14:paraId="50A176F1" w14:textId="490BA972" w:rsidR="00835203" w:rsidRPr="0079598C" w:rsidRDefault="0079598C">
      <w:pPr>
        <w:pStyle w:val="Ttulo1"/>
        <w:rPr>
          <w:color w:val="auto"/>
        </w:rPr>
      </w:pPr>
      <w:r w:rsidRPr="0079598C">
        <w:rPr>
          <w:color w:val="auto"/>
        </w:rPr>
        <w:t>6</w:t>
      </w:r>
      <w:r w:rsidR="00000000" w:rsidRPr="0079598C">
        <w:rPr>
          <w:color w:val="auto"/>
        </w:rPr>
        <w:t>. Requisitos de Hardware e Software</w:t>
      </w:r>
    </w:p>
    <w:p w14:paraId="50AF09C1" w14:textId="1585A4D5" w:rsidR="00835203" w:rsidRDefault="00000000">
      <w:r>
        <w:t>Hardware:</w:t>
      </w:r>
    </w:p>
    <w:p w14:paraId="66160CE6" w14:textId="2054B90D" w:rsidR="00835203" w:rsidRDefault="00000000">
      <w:r>
        <w:t xml:space="preserve">- 10x </w:t>
      </w:r>
      <w:proofErr w:type="spellStart"/>
      <w:r>
        <w:t>Sensores</w:t>
      </w:r>
      <w:proofErr w:type="spellEnd"/>
      <w:r>
        <w:t xml:space="preserve"> </w:t>
      </w:r>
      <w:r w:rsidR="0079598C">
        <w:t xml:space="preserve">de </w:t>
      </w:r>
      <w:proofErr w:type="spellStart"/>
      <w:r w:rsidR="0079598C">
        <w:t>movimentos</w:t>
      </w:r>
      <w:proofErr w:type="spellEnd"/>
    </w:p>
    <w:p w14:paraId="76F9C0F2" w14:textId="63454125" w:rsidR="00835203" w:rsidRDefault="00000000">
      <w:r>
        <w:t xml:space="preserve">- 5x </w:t>
      </w:r>
      <w:proofErr w:type="spellStart"/>
      <w:r>
        <w:t>Sensores</w:t>
      </w:r>
      <w:proofErr w:type="spellEnd"/>
      <w:r>
        <w:t xml:space="preserve"> </w:t>
      </w:r>
      <w:proofErr w:type="spellStart"/>
      <w:r w:rsidR="0079598C">
        <w:t>temperatura</w:t>
      </w:r>
      <w:proofErr w:type="spellEnd"/>
    </w:p>
    <w:p w14:paraId="5A0637B6" w14:textId="58BB89D4" w:rsidR="00835203" w:rsidRDefault="00000000">
      <w:r>
        <w:t xml:space="preserve">- 3x </w:t>
      </w:r>
      <w:proofErr w:type="spellStart"/>
      <w:r>
        <w:t>Sensores</w:t>
      </w:r>
      <w:proofErr w:type="spellEnd"/>
      <w:r>
        <w:t xml:space="preserve"> de CO₂</w:t>
      </w:r>
    </w:p>
    <w:p w14:paraId="3B942B5E" w14:textId="6BCDBF83" w:rsidR="00835203" w:rsidRDefault="00000000">
      <w:r>
        <w:t xml:space="preserve">- 4x </w:t>
      </w:r>
      <w:proofErr w:type="spellStart"/>
      <w:r>
        <w:t>Câmeras</w:t>
      </w:r>
      <w:proofErr w:type="spellEnd"/>
      <w:r>
        <w:t xml:space="preserve"> </w:t>
      </w:r>
      <w:r w:rsidR="0079598C">
        <w:t xml:space="preserve">de </w:t>
      </w:r>
      <w:proofErr w:type="spellStart"/>
      <w:r w:rsidR="0079598C">
        <w:t>segurança</w:t>
      </w:r>
      <w:proofErr w:type="spellEnd"/>
    </w:p>
    <w:p w14:paraId="723B857C" w14:textId="09EBAB43" w:rsidR="0079598C" w:rsidRDefault="0079598C">
      <w:r>
        <w:t xml:space="preserve">- 5x Portas </w:t>
      </w:r>
      <w:proofErr w:type="spellStart"/>
      <w:r>
        <w:t>inteligentes</w:t>
      </w:r>
      <w:proofErr w:type="spellEnd"/>
      <w:r>
        <w:t xml:space="preserve"> </w:t>
      </w:r>
      <w:r>
        <w:t xml:space="preserve"> </w:t>
      </w:r>
    </w:p>
    <w:p w14:paraId="02500AE2" w14:textId="19252A0C" w:rsidR="00835203" w:rsidRDefault="00000000" w:rsidP="0079598C">
      <w:r>
        <w:t>- Roteador Wi-Fi dedicado</w:t>
      </w:r>
    </w:p>
    <w:sectPr w:rsidR="008352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5173923">
    <w:abstractNumId w:val="8"/>
  </w:num>
  <w:num w:numId="2" w16cid:durableId="1989750566">
    <w:abstractNumId w:val="6"/>
  </w:num>
  <w:num w:numId="3" w16cid:durableId="611328548">
    <w:abstractNumId w:val="5"/>
  </w:num>
  <w:num w:numId="4" w16cid:durableId="1260866182">
    <w:abstractNumId w:val="4"/>
  </w:num>
  <w:num w:numId="5" w16cid:durableId="935870236">
    <w:abstractNumId w:val="7"/>
  </w:num>
  <w:num w:numId="6" w16cid:durableId="1407999660">
    <w:abstractNumId w:val="3"/>
  </w:num>
  <w:num w:numId="7" w16cid:durableId="349724088">
    <w:abstractNumId w:val="2"/>
  </w:num>
  <w:num w:numId="8" w16cid:durableId="751969299">
    <w:abstractNumId w:val="1"/>
  </w:num>
  <w:num w:numId="9" w16cid:durableId="104865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32C"/>
    <w:rsid w:val="0029639D"/>
    <w:rsid w:val="00326F90"/>
    <w:rsid w:val="0079598C"/>
    <w:rsid w:val="00835203"/>
    <w:rsid w:val="00AA1D8D"/>
    <w:rsid w:val="00B47730"/>
    <w:rsid w:val="00CB0664"/>
    <w:rsid w:val="00F856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63EE1F"/>
  <w14:defaultImageDpi w14:val="300"/>
  <w15:docId w15:val="{1BC9D7DB-2921-4528-B2FD-E8EF6E28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CFP 505  Escola SENAI - Limeira</cp:lastModifiedBy>
  <cp:revision>3</cp:revision>
  <dcterms:created xsi:type="dcterms:W3CDTF">2013-12-23T23:15:00Z</dcterms:created>
  <dcterms:modified xsi:type="dcterms:W3CDTF">2025-08-12T17:58:00Z</dcterms:modified>
  <cp:category/>
</cp:coreProperties>
</file>